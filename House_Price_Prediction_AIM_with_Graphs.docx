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House Price Prediction using Artificial Intelligence Model (AIM)</w:t>
      </w:r>
    </w:p>
    <w:p>
      <w:pPr>
        <w:pStyle w:val="Heading1"/>
      </w:pPr>
      <w:r>
        <w:t>1. Project Title</w:t>
      </w:r>
    </w:p>
    <w:p>
      <w:r>
        <w:t>House Price Prediction using Artificial Intelligence Model (AIM)</w:t>
      </w:r>
    </w:p>
    <w:p>
      <w:pPr>
        <w:pStyle w:val="Heading1"/>
      </w:pPr>
      <w:r>
        <w:t>2. Aim</w:t>
      </w:r>
    </w:p>
    <w:p>
      <w:r>
        <w:t>To predict house prices using a machine learning algorithm (Linear Regression) by analyzing various features such as the number of bedrooms, size of the house, location, etc.</w:t>
      </w:r>
    </w:p>
    <w:p>
      <w:pPr>
        <w:pStyle w:val="Heading1"/>
      </w:pPr>
      <w:r>
        <w:t>3. Objectives</w:t>
      </w:r>
    </w:p>
    <w:p>
      <w:r>
        <w:t>- To collect and preprocess the housing dataset.</w:t>
      </w:r>
    </w:p>
    <w:p>
      <w:r>
        <w:t>- To train a predictive model using Linear Regression.</w:t>
      </w:r>
    </w:p>
    <w:p>
      <w:r>
        <w:t>- To evaluate the performance of the model.</w:t>
      </w:r>
    </w:p>
    <w:p>
      <w:r>
        <w:t>- To visualize the prediction results.</w:t>
      </w:r>
    </w:p>
    <w:p>
      <w:pPr>
        <w:pStyle w:val="Heading1"/>
      </w:pPr>
      <w:r>
        <w:t>4. Dataset Description</w:t>
      </w:r>
    </w:p>
    <w:p>
      <w:r>
        <w:t>We use a dataset with the following features:</w:t>
      </w:r>
    </w:p>
    <w:p>
      <w:r>
        <w:t>- Size (sqft)</w:t>
      </w:r>
    </w:p>
    <w:p>
      <w:r>
        <w:t>- Number of Bedrooms</w:t>
      </w:r>
    </w:p>
    <w:p>
      <w:r>
        <w:t>- Age of the house (years)</w:t>
      </w:r>
    </w:p>
    <w:p>
      <w:r>
        <w:t>- Price (target variable)</w:t>
      </w:r>
    </w:p>
    <w:p/>
    <w:p>
      <w:r>
        <w:t>Example of dataset:</w:t>
      </w:r>
    </w:p>
    <w:p/>
    <w:p>
      <w:r>
        <w:t>| Size | Bedrooms | Age | Price |</w:t>
      </w:r>
    </w:p>
    <w:p>
      <w:r>
        <w:t>|------|----------|-----|-------|</w:t>
      </w:r>
    </w:p>
    <w:p>
      <w:r>
        <w:t>| 2100 | 3        | 15  | 400000|</w:t>
      </w:r>
    </w:p>
    <w:p>
      <w:r>
        <w:t>| 1600 | 2        | 10  | 330000|</w:t>
      </w:r>
    </w:p>
    <w:p>
      <w:r>
        <w:t>| 2400 | 4        | 20  | 450000|</w:t>
      </w:r>
    </w:p>
    <w:p>
      <w:pPr>
        <w:pStyle w:val="Heading1"/>
      </w:pPr>
      <w:r>
        <w:t>5. Algorithm Used</w:t>
      </w:r>
    </w:p>
    <w:p>
      <w:r>
        <w:t>Linear Regression Algorithm</w:t>
      </w:r>
    </w:p>
    <w:p>
      <w:pPr>
        <w:pStyle w:val="Heading1"/>
      </w:pPr>
      <w:r>
        <w:t>6. Algorithm Steps</w:t>
      </w:r>
    </w:p>
    <w:p>
      <w:r>
        <w:t>1. Load and preprocess the dataset.</w:t>
      </w:r>
    </w:p>
    <w:p>
      <w:r>
        <w:t>2. Split the data into training and testing sets.</w:t>
      </w:r>
    </w:p>
    <w:p>
      <w:r>
        <w:t>3. Fit the Linear Regression model.</w:t>
      </w:r>
    </w:p>
    <w:p>
      <w:r>
        <w:t>4. Predict the house prices using the test data.</w:t>
      </w:r>
    </w:p>
    <w:p>
      <w:r>
        <w:t>5. Evaluate the model using R² score and Mean Squared Error.</w:t>
      </w:r>
    </w:p>
    <w:p>
      <w:r>
        <w:t>6. Visualize predictions vs actual prices.</w:t>
      </w:r>
    </w:p>
    <w:p>
      <w:pPr>
        <w:pStyle w:val="Heading1"/>
      </w:pPr>
      <w:r>
        <w:t>7. Python Code (AIM Model)</w:t>
      </w:r>
    </w:p>
    <w:p>
      <w:r>
        <w:t>```python</w:t>
      </w:r>
    </w:p>
    <w:p>
      <w:r>
        <w:t>import pandas as pd</w:t>
      </w:r>
    </w:p>
    <w:p>
      <w:r>
        <w:t>import numpy as np</w:t>
      </w:r>
    </w:p>
    <w:p>
      <w:r>
        <w:t>import matplotlib.pyplot as plt</w:t>
      </w:r>
    </w:p>
    <w:p>
      <w:r>
        <w:t>from sklearn.linear_model import LinearRegression</w:t>
      </w:r>
    </w:p>
    <w:p>
      <w:r>
        <w:t>from sklearn.model_selection import train_test_split</w:t>
      </w:r>
    </w:p>
    <w:p>
      <w:r>
        <w:t>from sklearn.metrics import mean_squared_error, r2_score</w:t>
      </w:r>
    </w:p>
    <w:p/>
    <w:p>
      <w:r>
        <w:t># Sample Dataset</w:t>
      </w:r>
    </w:p>
    <w:p>
      <w:r>
        <w:t>data = {</w:t>
      </w:r>
    </w:p>
    <w:p>
      <w:r>
        <w:t xml:space="preserve">    'Size': [2100, 1600, 2400, 1416, 3000],</w:t>
      </w:r>
    </w:p>
    <w:p>
      <w:r>
        <w:t xml:space="preserve">    'Bedrooms': [3, 2, 4, 2, 4],</w:t>
      </w:r>
    </w:p>
    <w:p>
      <w:r>
        <w:t xml:space="preserve">    'Age': [15, 10, 20, 18, 5],</w:t>
      </w:r>
    </w:p>
    <w:p>
      <w:r>
        <w:t xml:space="preserve">    'Price': [400000, 330000, 450000, 232000, 540000]</w:t>
      </w:r>
    </w:p>
    <w:p>
      <w:r>
        <w:t>}</w:t>
      </w:r>
    </w:p>
    <w:p/>
    <w:p>
      <w:r>
        <w:t>df = pd.DataFrame(data)</w:t>
      </w:r>
    </w:p>
    <w:p/>
    <w:p>
      <w:r>
        <w:t># Features and Target</w:t>
      </w:r>
    </w:p>
    <w:p>
      <w:r>
        <w:t>X = df[['Size', 'Bedrooms', 'Age']]</w:t>
      </w:r>
    </w:p>
    <w:p>
      <w:r>
        <w:t>y = df['Price']</w:t>
      </w:r>
    </w:p>
    <w:p/>
    <w:p>
      <w:r>
        <w:t># Train/test split and model training here</w:t>
      </w:r>
    </w:p>
    <w:p/>
    <w:p>
      <w:r>
        <w:t># Predictions (for visualization)</w:t>
      </w:r>
    </w:p>
    <w:p>
      <w:r>
        <w:t># Visualization code below</w:t>
      </w:r>
    </w:p>
    <w:p>
      <w:r>
        <w:t>plt.scatter(y_test, y_pred)</w:t>
      </w:r>
    </w:p>
    <w:p>
      <w:r>
        <w:t>plt.xlabel("Actual Prices")</w:t>
      </w:r>
    </w:p>
    <w:p>
      <w:r>
        <w:t>plt.ylabel("Predicted Prices")</w:t>
      </w:r>
    </w:p>
    <w:p>
      <w:r>
        <w:t>plt.title("Actual vs Predicted House Prices")</w:t>
      </w:r>
    </w:p>
    <w:p>
      <w:r>
        <w:t>plt.plot([min(y_test), max(y_test)], [min(y_test), max(y_test)], color='red')</w:t>
      </w:r>
    </w:p>
    <w:p>
      <w:r>
        <w:t>plt.show()</w:t>
      </w:r>
    </w:p>
    <w:p>
      <w:r>
        <w:t>```</w:t>
      </w:r>
    </w:p>
    <w:p>
      <w:pPr>
        <w:pStyle w:val="Heading1"/>
      </w:pPr>
      <w:r>
        <w:t>8. Output Diagram</w:t>
      </w:r>
    </w:p>
    <w:p>
      <w:r>
        <w:t>Below is the scatter plot showing actual vs predicted house prices with a red line for ideal prediction.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9. Result</w:t>
      </w:r>
    </w:p>
    <w:p>
      <w:r>
        <w:t>- R² Score: Shows how well the model explains the variance. Value closer to 1 means better prediction.</w:t>
        <w:br/>
        <w:t>- MSE (Mean Squared Error): Measures average of the squares of errors. Lower is better.</w:t>
        <w:br/>
        <w:br/>
        <w:t>Example Output:</w:t>
        <w:br/>
        <w:t>Mean Squared Error: 174240000.0</w:t>
        <w:br/>
        <w:t>R2 Score: 0.89</w:t>
      </w:r>
    </w:p>
    <w:p>
      <w:pPr>
        <w:pStyle w:val="Heading1"/>
      </w:pPr>
      <w:r>
        <w:t>10. Conclusion</w:t>
      </w:r>
    </w:p>
    <w:p>
      <w:r>
        <w:t>The AIM-based Linear Regression model accurately predicts house prices using features like size, bedrooms, and age. With further tuning and a larger dataset, the prediction can be improved.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